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FEAB" w14:textId="77777777" w:rsidR="00ED308C" w:rsidRPr="007D2061" w:rsidRDefault="00000000">
      <w:pPr>
        <w:jc w:val="center"/>
        <w:rPr>
          <w:lang w:val="es-CO"/>
        </w:rPr>
      </w:pPr>
      <w:r w:rsidRPr="007D2061">
        <w:rPr>
          <w:b/>
          <w:color w:val="1E3A8A"/>
          <w:sz w:val="56"/>
          <w:lang w:val="es-CO"/>
        </w:rPr>
        <w:t>CERTIFICADO DE PARTICIPACIÓN</w:t>
      </w:r>
    </w:p>
    <w:p w14:paraId="723EC26E" w14:textId="77777777" w:rsidR="00ED308C" w:rsidRPr="007D2061" w:rsidRDefault="00000000">
      <w:pPr>
        <w:rPr>
          <w:lang w:val="es-CO"/>
        </w:rPr>
      </w:pPr>
      <w:r w:rsidRPr="007D2061">
        <w:rPr>
          <w:lang w:val="es-CO"/>
        </w:rPr>
        <w:br/>
      </w:r>
    </w:p>
    <w:p w14:paraId="6CB5EDC5" w14:textId="77777777" w:rsidR="00ED308C" w:rsidRPr="007D2061" w:rsidRDefault="00000000">
      <w:pPr>
        <w:jc w:val="center"/>
        <w:rPr>
          <w:lang w:val="es-CO"/>
        </w:rPr>
      </w:pPr>
      <w:r w:rsidRPr="007D2061">
        <w:rPr>
          <w:lang w:val="es-CO"/>
        </w:rPr>
        <w:t>Se otorga a:</w:t>
      </w:r>
      <w:r w:rsidRPr="007D2061">
        <w:rPr>
          <w:lang w:val="es-CO"/>
        </w:rPr>
        <w:br/>
      </w:r>
      <w:r w:rsidRPr="007D2061">
        <w:rPr>
          <w:b/>
          <w:sz w:val="40"/>
          <w:lang w:val="es-CO"/>
        </w:rPr>
        <w:t>{{NOMBRE}}</w:t>
      </w:r>
    </w:p>
    <w:p w14:paraId="1A6F897E" w14:textId="77777777" w:rsidR="00ED308C" w:rsidRPr="007D2061" w:rsidRDefault="00000000">
      <w:pPr>
        <w:rPr>
          <w:lang w:val="es-CO"/>
        </w:rPr>
      </w:pPr>
      <w:r w:rsidRPr="007D2061">
        <w:rPr>
          <w:lang w:val="es-CO"/>
        </w:rPr>
        <w:br/>
      </w:r>
    </w:p>
    <w:p w14:paraId="0E60A163" w14:textId="77777777" w:rsidR="007D2061" w:rsidRDefault="00000000" w:rsidP="007D2061">
      <w:pPr>
        <w:jc w:val="center"/>
        <w:rPr>
          <w:lang w:val="es-CO"/>
        </w:rPr>
      </w:pPr>
      <w:r w:rsidRPr="007D2061">
        <w:rPr>
          <w:lang w:val="es-CO"/>
        </w:rPr>
        <w:t xml:space="preserve">Por haber completado satisfactoriamente </w:t>
      </w:r>
      <w:r w:rsidRPr="007D2061">
        <w:rPr>
          <w:b/>
          <w:bCs/>
          <w:lang w:val="es-CO"/>
        </w:rPr>
        <w:t xml:space="preserve">el </w:t>
      </w:r>
      <w:r w:rsidRPr="007D2061">
        <w:rPr>
          <w:b/>
          <w:bCs/>
          <w:sz w:val="28"/>
          <w:szCs w:val="28"/>
          <w:lang w:val="es-CO"/>
        </w:rPr>
        <w:t>curso</w:t>
      </w:r>
      <w:r w:rsidR="007D2061" w:rsidRPr="007D2061">
        <w:rPr>
          <w:b/>
          <w:bCs/>
          <w:sz w:val="28"/>
          <w:szCs w:val="28"/>
          <w:lang w:val="es-CO"/>
        </w:rPr>
        <w:t xml:space="preserve"> de AI</w:t>
      </w:r>
    </w:p>
    <w:p w14:paraId="4A976A11" w14:textId="77777777" w:rsidR="007D2061" w:rsidRDefault="007D2061" w:rsidP="007D2061">
      <w:pPr>
        <w:jc w:val="center"/>
        <w:rPr>
          <w:lang w:val="es-CO"/>
        </w:rPr>
      </w:pPr>
    </w:p>
    <w:p w14:paraId="43FA620B" w14:textId="6CA4A5A9" w:rsidR="00ED308C" w:rsidRPr="007D2061" w:rsidRDefault="007D2061" w:rsidP="007D2061">
      <w:pPr>
        <w:jc w:val="center"/>
        <w:rPr>
          <w:lang w:val="es-CO"/>
        </w:rPr>
      </w:pPr>
      <w:r>
        <w:rPr>
          <w:lang w:val="es-CO"/>
        </w:rPr>
        <w:t>Con No. De Identificación:</w:t>
      </w:r>
      <w:r w:rsidR="00000000" w:rsidRPr="007D2061">
        <w:rPr>
          <w:lang w:val="es-CO"/>
        </w:rPr>
        <w:br/>
      </w:r>
      <w:r w:rsidR="00000000" w:rsidRPr="007D2061">
        <w:rPr>
          <w:b/>
          <w:sz w:val="36"/>
          <w:lang w:val="es-CO"/>
        </w:rPr>
        <w:t>{{C</w:t>
      </w:r>
      <w:r>
        <w:rPr>
          <w:b/>
          <w:sz w:val="36"/>
          <w:lang w:val="es-CO"/>
        </w:rPr>
        <w:t>EDULA</w:t>
      </w:r>
      <w:r w:rsidR="00000000" w:rsidRPr="007D2061">
        <w:rPr>
          <w:b/>
          <w:sz w:val="36"/>
          <w:lang w:val="es-CO"/>
        </w:rPr>
        <w:t>}}</w:t>
      </w:r>
    </w:p>
    <w:p w14:paraId="77900D78" w14:textId="77777777" w:rsidR="00ED308C" w:rsidRPr="007D2061" w:rsidRDefault="00000000">
      <w:pPr>
        <w:rPr>
          <w:lang w:val="es-CO"/>
        </w:rPr>
      </w:pPr>
      <w:r w:rsidRPr="007D2061">
        <w:rPr>
          <w:lang w:val="es-CO"/>
        </w:rPr>
        <w:br/>
      </w:r>
    </w:p>
    <w:p w14:paraId="6C61ADC0" w14:textId="77777777" w:rsidR="00ED308C" w:rsidRPr="007D2061" w:rsidRDefault="00000000">
      <w:pPr>
        <w:jc w:val="center"/>
        <w:rPr>
          <w:lang w:val="es-CO"/>
        </w:rPr>
      </w:pPr>
      <w:r w:rsidRPr="007D2061">
        <w:rPr>
          <w:lang w:val="es-CO"/>
        </w:rPr>
        <w:t>En la fecha:</w:t>
      </w:r>
      <w:r w:rsidRPr="007D2061">
        <w:rPr>
          <w:lang w:val="es-CO"/>
        </w:rPr>
        <w:br/>
      </w:r>
      <w:r w:rsidRPr="007D2061">
        <w:rPr>
          <w:i/>
          <w:sz w:val="32"/>
          <w:lang w:val="es-CO"/>
        </w:rPr>
        <w:t>{{FECHA}}</w:t>
      </w:r>
    </w:p>
    <w:p w14:paraId="7A539402" w14:textId="77777777" w:rsidR="00ED308C" w:rsidRPr="007D2061" w:rsidRDefault="00000000">
      <w:pPr>
        <w:rPr>
          <w:lang w:val="es-CO"/>
        </w:rPr>
      </w:pPr>
      <w:r w:rsidRPr="007D2061">
        <w:rPr>
          <w:lang w:val="es-CO"/>
        </w:rPr>
        <w:br/>
      </w:r>
      <w:r w:rsidRPr="007D2061">
        <w:rPr>
          <w:lang w:val="es-CO"/>
        </w:rPr>
        <w:br/>
      </w:r>
      <w:r w:rsidRPr="007D2061">
        <w:rPr>
          <w:lang w:val="es-CO"/>
        </w:rPr>
        <w:br/>
      </w:r>
    </w:p>
    <w:p w14:paraId="73621B44" w14:textId="77777777" w:rsidR="00ED308C" w:rsidRPr="007D2061" w:rsidRDefault="00000000">
      <w:pPr>
        <w:jc w:val="center"/>
        <w:rPr>
          <w:lang w:val="es-CO"/>
        </w:rPr>
      </w:pPr>
      <w:r w:rsidRPr="007D2061">
        <w:rPr>
          <w:lang w:val="es-CO"/>
        </w:rPr>
        <w:t>________________________</w:t>
      </w:r>
      <w:r w:rsidRPr="007D2061">
        <w:rPr>
          <w:lang w:val="es-CO"/>
        </w:rPr>
        <w:br/>
      </w:r>
      <w:proofErr w:type="gramStart"/>
      <w:r w:rsidRPr="007D2061">
        <w:rPr>
          <w:lang w:val="es-CO"/>
        </w:rPr>
        <w:t>Director</w:t>
      </w:r>
      <w:proofErr w:type="gramEnd"/>
      <w:r w:rsidRPr="007D2061">
        <w:rPr>
          <w:lang w:val="es-CO"/>
        </w:rPr>
        <w:t xml:space="preserve"> Académico</w:t>
      </w:r>
    </w:p>
    <w:sectPr w:rsidR="00ED308C" w:rsidRPr="007D20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676907">
    <w:abstractNumId w:val="8"/>
  </w:num>
  <w:num w:numId="2" w16cid:durableId="630020040">
    <w:abstractNumId w:val="6"/>
  </w:num>
  <w:num w:numId="3" w16cid:durableId="1154486857">
    <w:abstractNumId w:val="5"/>
  </w:num>
  <w:num w:numId="4" w16cid:durableId="1200320687">
    <w:abstractNumId w:val="4"/>
  </w:num>
  <w:num w:numId="5" w16cid:durableId="702902748">
    <w:abstractNumId w:val="7"/>
  </w:num>
  <w:num w:numId="6" w16cid:durableId="312414456">
    <w:abstractNumId w:val="3"/>
  </w:num>
  <w:num w:numId="7" w16cid:durableId="429200363">
    <w:abstractNumId w:val="2"/>
  </w:num>
  <w:num w:numId="8" w16cid:durableId="1158378514">
    <w:abstractNumId w:val="1"/>
  </w:num>
  <w:num w:numId="9" w16cid:durableId="87092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113"/>
    <w:rsid w:val="007D2061"/>
    <w:rsid w:val="00AA1D8D"/>
    <w:rsid w:val="00B47730"/>
    <w:rsid w:val="00CB0664"/>
    <w:rsid w:val="00ED30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3AB605"/>
  <w14:defaultImageDpi w14:val="300"/>
  <w15:docId w15:val="{BCFE8A3A-E907-4FD6-BC78-77BDFFA5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Andres Himayrob Rojas Rodríguez</cp:lastModifiedBy>
  <cp:revision>2</cp:revision>
  <dcterms:created xsi:type="dcterms:W3CDTF">2013-12-23T23:15:00Z</dcterms:created>
  <dcterms:modified xsi:type="dcterms:W3CDTF">2025-08-21T15:11:00Z</dcterms:modified>
  <cp:category/>
</cp:coreProperties>
</file>